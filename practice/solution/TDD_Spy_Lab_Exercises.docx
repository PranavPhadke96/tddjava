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31549" w14:textId="77777777" w:rsidR="00036180" w:rsidRDefault="00000000">
      <w:pPr>
        <w:pStyle w:val="Heading1"/>
      </w:pPr>
      <w:r>
        <w:t>TDD Lab Exercises: Spy as a Test Double</w:t>
      </w:r>
    </w:p>
    <w:p w14:paraId="33445003" w14:textId="0BE39A59" w:rsidR="00036180" w:rsidRDefault="00000000">
      <w:r>
        <w:t xml:space="preserve">This document contains two practice exercises for  Test-Driven Development (TDD) using the Spy test double pattern in Java. </w:t>
      </w:r>
    </w:p>
    <w:p w14:paraId="5EBE494C" w14:textId="77777777" w:rsidR="00036180" w:rsidRDefault="00000000">
      <w:pPr>
        <w:pStyle w:val="Heading2"/>
      </w:pPr>
      <w:r>
        <w:t>Exercise 1: MessageBroadcaster Spy Example</w:t>
      </w:r>
    </w:p>
    <w:p w14:paraId="450ECA04" w14:textId="77777777" w:rsidR="00036180" w:rsidRDefault="00000000">
      <w:r>
        <w:t>Objective:</w:t>
      </w:r>
    </w:p>
    <w:p w14:paraId="6368DA63" w14:textId="77777777" w:rsidR="00036180" w:rsidRDefault="00000000">
      <w:r>
        <w:t>Implement a MessageBroadcaster class that sends a message to multiple recipients using a MessageSender. Students will use both Mockito’s spy() and a manual spy to verify interaction behavior.</w:t>
      </w:r>
    </w:p>
    <w:p w14:paraId="488EE720" w14:textId="77777777" w:rsidR="00036180" w:rsidRDefault="00000000">
      <w:r>
        <w:t>TDD Steps:</w:t>
      </w:r>
    </w:p>
    <w:p w14:paraId="2D458454" w14:textId="77777777" w:rsidR="00036180" w:rsidRDefault="00000000">
      <w:r>
        <w:t>1. Write a failing test that verifies the MessageSender.send() method is called for each recipient.</w:t>
      </w:r>
      <w:r>
        <w:br/>
        <w:t>2. Create minimal implementation to make the test compile (RED → GREEN).</w:t>
      </w:r>
      <w:r>
        <w:br/>
        <w:t>3. Refactor to clean up names and verify arguments.</w:t>
      </w:r>
      <w:r>
        <w:br/>
        <w:t>4. Extend with a manual spy implementation that records sent messages.</w:t>
      </w:r>
    </w:p>
    <w:p w14:paraId="5EF24BDA" w14:textId="77777777" w:rsidR="00036180" w:rsidRDefault="00000000">
      <w:pPr>
        <w:pStyle w:val="Heading3"/>
      </w:pPr>
      <w:r>
        <w:t>Code Template</w:t>
      </w:r>
    </w:p>
    <w:p w14:paraId="1054D306" w14:textId="77777777" w:rsidR="00036180" w:rsidRDefault="00000000">
      <w:r>
        <w:t>Production Code (src/main/java/com/example/MessageBroadcaster.java):</w:t>
      </w:r>
    </w:p>
    <w:p w14:paraId="21304514" w14:textId="77777777" w:rsidR="00036180" w:rsidRDefault="00000000">
      <w:r w:rsidRPr="00E1222C">
        <w:rPr>
          <w:shd w:val="clear" w:color="auto" w:fill="F2F2F2" w:themeFill="background1" w:themeFillShade="F2"/>
        </w:rPr>
        <w:br/>
      </w:r>
      <w:r w:rsidRPr="00E1222C">
        <w:rPr>
          <w:highlight w:val="lightGray"/>
          <w:shd w:val="clear" w:color="auto" w:fill="F2F2F2" w:themeFill="background1" w:themeFillShade="F2"/>
        </w:rPr>
        <w:t>package com.example;</w:t>
      </w:r>
      <w:r w:rsidRPr="00E1222C">
        <w:rPr>
          <w:highlight w:val="lightGray"/>
          <w:shd w:val="clear" w:color="auto" w:fill="F2F2F2" w:themeFill="background1" w:themeFillShade="F2"/>
        </w:rPr>
        <w:br/>
      </w:r>
      <w:r w:rsidRPr="00E1222C">
        <w:rPr>
          <w:highlight w:val="lightGray"/>
          <w:shd w:val="clear" w:color="auto" w:fill="F2F2F2" w:themeFill="background1" w:themeFillShade="F2"/>
        </w:rPr>
        <w:br/>
        <w:t>public class MessageBroadcaster {</w:t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private final MessageSender sender;</w:t>
      </w:r>
      <w:r w:rsidRPr="00E1222C">
        <w:rPr>
          <w:highlight w:val="lightGray"/>
          <w:shd w:val="clear" w:color="auto" w:fill="F2F2F2" w:themeFill="background1" w:themeFillShade="F2"/>
        </w:rPr>
        <w:br/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public MessageBroadcaster(MessageSender sender) {</w:t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    this.sender = sender;</w:t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}</w:t>
      </w:r>
      <w:r w:rsidRPr="00E1222C">
        <w:rPr>
          <w:highlight w:val="lightGray"/>
          <w:shd w:val="clear" w:color="auto" w:fill="F2F2F2" w:themeFill="background1" w:themeFillShade="F2"/>
        </w:rPr>
        <w:br/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public void broadcast(String message, String... recipients) {</w:t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    for (String r : recipients) {</w:t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        sender.send(message, r);</w:t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    }</w:t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}</w:t>
      </w:r>
      <w:r w:rsidRPr="00E1222C">
        <w:rPr>
          <w:highlight w:val="lightGray"/>
          <w:shd w:val="clear" w:color="auto" w:fill="F2F2F2" w:themeFill="background1" w:themeFillShade="F2"/>
        </w:rPr>
        <w:br/>
        <w:t>}</w:t>
      </w:r>
      <w:r w:rsidRPr="00E1222C">
        <w:rPr>
          <w:highlight w:val="lightGray"/>
          <w:shd w:val="clear" w:color="auto" w:fill="F2F2F2" w:themeFill="background1" w:themeFillShade="F2"/>
        </w:rPr>
        <w:br/>
      </w:r>
      <w:r w:rsidRPr="00E1222C">
        <w:rPr>
          <w:highlight w:val="lightGray"/>
          <w:shd w:val="clear" w:color="auto" w:fill="F2F2F2" w:themeFill="background1" w:themeFillShade="F2"/>
        </w:rPr>
        <w:br/>
        <w:t>class MessageSender {</w:t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public void send(String message, String recipient) {</w:t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    System.out.printf("Sending '%s' to %s%n", message, recipient);</w:t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}</w:t>
      </w:r>
      <w:r w:rsidRPr="00E1222C">
        <w:rPr>
          <w:highlight w:val="lightGray"/>
          <w:shd w:val="clear" w:color="auto" w:fill="F2F2F2" w:themeFill="background1" w:themeFillShade="F2"/>
        </w:rPr>
        <w:br/>
      </w:r>
      <w:r w:rsidRPr="00E1222C">
        <w:rPr>
          <w:highlight w:val="lightGray"/>
          <w:shd w:val="clear" w:color="auto" w:fill="F2F2F2" w:themeFill="background1" w:themeFillShade="F2"/>
        </w:rPr>
        <w:lastRenderedPageBreak/>
        <w:t>}</w:t>
      </w:r>
      <w:r w:rsidRPr="00E1222C">
        <w:rPr>
          <w:highlight w:val="lightGray"/>
          <w:shd w:val="clear" w:color="auto" w:fill="F2F2F2" w:themeFill="background1" w:themeFillShade="F2"/>
        </w:rPr>
        <w:br/>
      </w:r>
      <w:r w:rsidRPr="00E1222C">
        <w:rPr>
          <w:highlight w:val="lightGray"/>
          <w:shd w:val="clear" w:color="auto" w:fill="F2F2F2" w:themeFill="background1" w:themeFillShade="F2"/>
        </w:rPr>
        <w:br/>
        <w:t>class MessageSenderSpy extends MessageSender {</w:t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private int sendCount = 0;</w:t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private final java.util.List&lt;String&gt; sentMessages = new java.util.ArrayList&lt;&gt;();</w:t>
      </w:r>
      <w:r w:rsidRPr="00E1222C">
        <w:rPr>
          <w:highlight w:val="lightGray"/>
          <w:shd w:val="clear" w:color="auto" w:fill="F2F2F2" w:themeFill="background1" w:themeFillShade="F2"/>
        </w:rPr>
        <w:br/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@Override</w:t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public void send(String message, String recipient) {</w:t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    sendCount++;</w:t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    sentMessages.add(message + " -&gt; " + recipient);</w:t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}</w:t>
      </w:r>
      <w:r w:rsidRPr="00E1222C">
        <w:rPr>
          <w:highlight w:val="lightGray"/>
          <w:shd w:val="clear" w:color="auto" w:fill="F2F2F2" w:themeFill="background1" w:themeFillShade="F2"/>
        </w:rPr>
        <w:br/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public int getSendCount() { return sendCount; }</w:t>
      </w:r>
      <w:r w:rsidRPr="00E1222C">
        <w:rPr>
          <w:highlight w:val="lightGray"/>
          <w:shd w:val="clear" w:color="auto" w:fill="F2F2F2" w:themeFill="background1" w:themeFillShade="F2"/>
        </w:rPr>
        <w:br/>
        <w:t xml:space="preserve">    public java.util.List&lt;String&gt; getSentMessages() { return sentMessages; }</w:t>
      </w:r>
      <w:r w:rsidRPr="00E1222C">
        <w:rPr>
          <w:highlight w:val="lightGray"/>
          <w:shd w:val="clear" w:color="auto" w:fill="F2F2F2" w:themeFill="background1" w:themeFillShade="F2"/>
        </w:rPr>
        <w:br/>
        <w:t>}</w:t>
      </w:r>
      <w:r w:rsidRPr="00E1222C">
        <w:rPr>
          <w:shd w:val="clear" w:color="auto" w:fill="F2F2F2" w:themeFill="background1" w:themeFillShade="F2"/>
        </w:rPr>
        <w:br/>
      </w:r>
    </w:p>
    <w:p w14:paraId="53D6D712" w14:textId="77777777" w:rsidR="00036180" w:rsidRDefault="00000000">
      <w:r>
        <w:t>Test Code (src/test/java/com/example/MessageBroadcasterTest.java):</w:t>
      </w:r>
    </w:p>
    <w:p w14:paraId="7405C054" w14:textId="77777777" w:rsidR="00036180" w:rsidRDefault="00000000">
      <w:r>
        <w:br/>
      </w:r>
      <w:r w:rsidRPr="00E1222C">
        <w:rPr>
          <w:highlight w:val="lightGray"/>
        </w:rPr>
        <w:t>package com.example;</w:t>
      </w:r>
      <w:r w:rsidRPr="00E1222C">
        <w:rPr>
          <w:highlight w:val="lightGray"/>
        </w:rPr>
        <w:br/>
      </w:r>
      <w:r w:rsidRPr="00E1222C">
        <w:rPr>
          <w:highlight w:val="lightGray"/>
        </w:rPr>
        <w:br/>
        <w:t>import org.junit.jupiter.api.Test;</w:t>
      </w:r>
      <w:r w:rsidRPr="00E1222C">
        <w:rPr>
          <w:highlight w:val="lightGray"/>
        </w:rPr>
        <w:br/>
        <w:t>import static org.junit.jupiter.api.Assertions.*;</w:t>
      </w:r>
      <w:r w:rsidRPr="00E1222C">
        <w:rPr>
          <w:highlight w:val="lightGray"/>
        </w:rPr>
        <w:br/>
        <w:t>import static org.mockito.Mockito.*;</w:t>
      </w:r>
      <w:r w:rsidRPr="00E1222C">
        <w:rPr>
          <w:highlight w:val="lightGray"/>
        </w:rPr>
        <w:br/>
      </w:r>
      <w:r w:rsidRPr="00E1222C">
        <w:rPr>
          <w:highlight w:val="lightGray"/>
        </w:rPr>
        <w:br/>
        <w:t>class MessageBroadcasterTest {</w:t>
      </w:r>
      <w:r w:rsidRPr="00E1222C">
        <w:rPr>
          <w:highlight w:val="lightGray"/>
        </w:rPr>
        <w:br/>
      </w:r>
      <w:r w:rsidRPr="00E1222C">
        <w:rPr>
          <w:highlight w:val="lightGray"/>
        </w:rPr>
        <w:br/>
        <w:t xml:space="preserve">    @Test</w:t>
      </w:r>
      <w:r w:rsidRPr="00E1222C">
        <w:rPr>
          <w:highlight w:val="lightGray"/>
        </w:rPr>
        <w:br/>
        <w:t xml:space="preserve">    void sendsMessagesToAllRecipients() {</w:t>
      </w:r>
      <w:r w:rsidRPr="00E1222C">
        <w:rPr>
          <w:highlight w:val="lightGray"/>
        </w:rPr>
        <w:br/>
        <w:t xml:space="preserve">        MessageSender realSender = new MessageSender();</w:t>
      </w:r>
      <w:r w:rsidRPr="00E1222C">
        <w:rPr>
          <w:highlight w:val="lightGray"/>
        </w:rPr>
        <w:br/>
        <w:t xml:space="preserve">        MessageSender spySender = spy(realSender);</w:t>
      </w:r>
      <w:r w:rsidRPr="00E1222C">
        <w:rPr>
          <w:highlight w:val="lightGray"/>
        </w:rPr>
        <w:br/>
      </w:r>
      <w:r w:rsidRPr="00E1222C">
        <w:rPr>
          <w:highlight w:val="lightGray"/>
        </w:rPr>
        <w:br/>
        <w:t xml:space="preserve">        MessageBroadcaster broadcaster = new MessageBroadcaster(spySender);</w:t>
      </w:r>
      <w:r w:rsidRPr="00E1222C">
        <w:rPr>
          <w:highlight w:val="lightGray"/>
        </w:rPr>
        <w:br/>
        <w:t xml:space="preserve">        broadcaster.broadcast("Hello", "alice", "bob", "charlie");</w:t>
      </w:r>
      <w:r w:rsidRPr="00E1222C">
        <w:rPr>
          <w:highlight w:val="lightGray"/>
        </w:rPr>
        <w:br/>
      </w:r>
      <w:r w:rsidRPr="00E1222C">
        <w:rPr>
          <w:highlight w:val="lightGray"/>
        </w:rPr>
        <w:br/>
        <w:t xml:space="preserve">        verify(spySender, times(3)).send(anyString(), anyString());</w:t>
      </w:r>
      <w:r w:rsidRPr="00E1222C">
        <w:rPr>
          <w:highlight w:val="lightGray"/>
        </w:rPr>
        <w:br/>
        <w:t xml:space="preserve">        verify(spySender).send("Hello", "alice");</w:t>
      </w:r>
      <w:r w:rsidRPr="00E1222C">
        <w:rPr>
          <w:highlight w:val="lightGray"/>
        </w:rPr>
        <w:br/>
        <w:t xml:space="preserve">        verify(spySender).send("Hello", "bob");</w:t>
      </w:r>
      <w:r w:rsidRPr="00E1222C">
        <w:rPr>
          <w:highlight w:val="lightGray"/>
        </w:rPr>
        <w:br/>
        <w:t xml:space="preserve">        verify(spySender).send("Hello", "charlie");</w:t>
      </w:r>
      <w:r w:rsidRPr="00E1222C">
        <w:rPr>
          <w:highlight w:val="lightGray"/>
        </w:rPr>
        <w:br/>
        <w:t xml:space="preserve">    }</w:t>
      </w:r>
      <w:r w:rsidRPr="00E1222C">
        <w:rPr>
          <w:highlight w:val="lightGray"/>
        </w:rPr>
        <w:br/>
      </w:r>
      <w:r w:rsidRPr="00E1222C">
        <w:rPr>
          <w:highlight w:val="lightGray"/>
        </w:rPr>
        <w:br/>
        <w:t xml:space="preserve">    @Test</w:t>
      </w:r>
      <w:r w:rsidRPr="00E1222C">
        <w:rPr>
          <w:highlight w:val="lightGray"/>
        </w:rPr>
        <w:br/>
        <w:t xml:space="preserve">    void logsSentMessagesWithManualSpy() {</w:t>
      </w:r>
      <w:r w:rsidRPr="00E1222C">
        <w:rPr>
          <w:highlight w:val="lightGray"/>
        </w:rPr>
        <w:br/>
      </w:r>
      <w:r w:rsidRPr="00E1222C">
        <w:rPr>
          <w:highlight w:val="lightGray"/>
        </w:rPr>
        <w:lastRenderedPageBreak/>
        <w:t xml:space="preserve">        MessageSenderSpy spy = new MessageSenderSpy();</w:t>
      </w:r>
      <w:r w:rsidRPr="00E1222C">
        <w:rPr>
          <w:highlight w:val="lightGray"/>
        </w:rPr>
        <w:br/>
        <w:t xml:space="preserve">        MessageBroadcaster broadcaster = new MessageBroadcaster(spy);</w:t>
      </w:r>
      <w:r w:rsidRPr="00E1222C">
        <w:rPr>
          <w:highlight w:val="lightGray"/>
        </w:rPr>
        <w:br/>
      </w:r>
      <w:r w:rsidRPr="00E1222C">
        <w:rPr>
          <w:highlight w:val="lightGray"/>
        </w:rPr>
        <w:br/>
        <w:t xml:space="preserve">        broadcaster.broadcast("Hi", "john", "jane");</w:t>
      </w:r>
      <w:r w:rsidRPr="00E1222C">
        <w:rPr>
          <w:highlight w:val="lightGray"/>
        </w:rPr>
        <w:br/>
      </w:r>
      <w:r w:rsidRPr="00E1222C">
        <w:rPr>
          <w:highlight w:val="lightGray"/>
        </w:rPr>
        <w:br/>
        <w:t xml:space="preserve">        assertEquals(2, spy.getSendCount());</w:t>
      </w:r>
      <w:r w:rsidRPr="00E1222C">
        <w:rPr>
          <w:highlight w:val="lightGray"/>
        </w:rPr>
        <w:br/>
        <w:t xml:space="preserve">        assertTrue(spy.getSentMessages().contains("Hi -&gt; john"));</w:t>
      </w:r>
      <w:r w:rsidRPr="00E1222C">
        <w:rPr>
          <w:highlight w:val="lightGray"/>
        </w:rPr>
        <w:br/>
        <w:t xml:space="preserve">        assertTrue(spy.getSentMessages().contains("Hi -&gt; jane"));</w:t>
      </w:r>
      <w:r w:rsidRPr="00E1222C">
        <w:rPr>
          <w:highlight w:val="lightGray"/>
        </w:rPr>
        <w:br/>
        <w:t xml:space="preserve">    }</w:t>
      </w:r>
      <w:r w:rsidRPr="00E1222C">
        <w:rPr>
          <w:highlight w:val="lightGray"/>
        </w:rPr>
        <w:br/>
        <w:t>}</w:t>
      </w:r>
      <w:r>
        <w:br/>
      </w:r>
    </w:p>
    <w:p w14:paraId="1BB03AD9" w14:textId="77777777" w:rsidR="00036180" w:rsidRDefault="00000000">
      <w:pPr>
        <w:pStyle w:val="Heading2"/>
      </w:pPr>
      <w:r>
        <w:t>Exercise 2: Bank Notification System (Real-World Spy Example)</w:t>
      </w:r>
    </w:p>
    <w:p w14:paraId="52CE52B3" w14:textId="77777777" w:rsidR="00036180" w:rsidRDefault="00000000">
      <w:r>
        <w:t>Objective:</w:t>
      </w:r>
    </w:p>
    <w:p w14:paraId="50477BE3" w14:textId="77777777" w:rsidR="00036180" w:rsidRDefault="00000000">
      <w:r>
        <w:t>Implement a TransactionService that processes a transaction and triggers a NotificationService. Use a spy to verify that notifications are sent after each successful transaction.</w:t>
      </w:r>
    </w:p>
    <w:p w14:paraId="61688BA7" w14:textId="77777777" w:rsidR="00036180" w:rsidRDefault="00000000">
      <w:r>
        <w:t>TDD Steps:</w:t>
      </w:r>
    </w:p>
    <w:p w14:paraId="02C27DDB" w14:textId="77777777" w:rsidR="00036180" w:rsidRDefault="00000000">
      <w:r>
        <w:t>1. Write a failing test verifying that notifyUser() is called after saving a transaction.</w:t>
      </w:r>
      <w:r>
        <w:br/>
        <w:t>2. Create the minimal implementation for TransactionService and its dependencies.</w:t>
      </w:r>
      <w:r>
        <w:br/>
        <w:t>3. Use Mockito’s spy() for NotificationService to verify the interaction.</w:t>
      </w:r>
      <w:r>
        <w:br/>
        <w:t>4. Optionally, implement a manual spy to confirm recorded notifications.</w:t>
      </w:r>
    </w:p>
    <w:p w14:paraId="7A62FB85" w14:textId="77777777" w:rsidR="00036180" w:rsidRDefault="00000000">
      <w:pPr>
        <w:pStyle w:val="Heading3"/>
      </w:pPr>
      <w:r>
        <w:t>Code Template</w:t>
      </w:r>
    </w:p>
    <w:p w14:paraId="425809AA" w14:textId="77777777" w:rsidR="00036180" w:rsidRDefault="00000000">
      <w:r>
        <w:t>Production Code (src/main/java/com/example/TransactionService.java):</w:t>
      </w:r>
    </w:p>
    <w:p w14:paraId="4677A256" w14:textId="77777777" w:rsidR="00036180" w:rsidRDefault="00000000">
      <w:r>
        <w:br/>
        <w:t>package com.example;</w:t>
      </w:r>
      <w:r>
        <w:br/>
      </w:r>
      <w:r>
        <w:br/>
        <w:t>public class TransactionService {</w:t>
      </w:r>
      <w:r>
        <w:br/>
        <w:t xml:space="preserve">    private final NotificationService notificationService;</w:t>
      </w:r>
      <w:r>
        <w:br/>
        <w:t xml:space="preserve">    private final TransactionRepository repository;</w:t>
      </w:r>
      <w:r>
        <w:br/>
      </w:r>
      <w:r>
        <w:br/>
        <w:t xml:space="preserve">    public TransactionService(NotificationService notificationService, TransactionRepository repository) {</w:t>
      </w:r>
      <w:r>
        <w:br/>
        <w:t xml:space="preserve">        this.notificationService = notificationService;</w:t>
      </w:r>
      <w:r>
        <w:br/>
        <w:t xml:space="preserve">        this.repository = repository;</w:t>
      </w:r>
      <w:r>
        <w:br/>
        <w:t xml:space="preserve">    }</w:t>
      </w:r>
      <w:r>
        <w:br/>
      </w:r>
      <w:r>
        <w:br/>
        <w:t xml:space="preserve">    public void processTransaction(Transaction txn) {</w:t>
      </w:r>
      <w:r>
        <w:br/>
        <w:t xml:space="preserve">        repository.save(txn);</w:t>
      </w:r>
      <w:r>
        <w:br/>
        <w:t xml:space="preserve">        notificationService.notifyUser(txn.getUserId(), "Transaction successful");</w:t>
      </w:r>
      <w:r>
        <w:br/>
      </w:r>
      <w:r>
        <w:lastRenderedPageBreak/>
        <w:t xml:space="preserve">    }</w:t>
      </w:r>
      <w:r>
        <w:br/>
        <w:t>}</w:t>
      </w:r>
      <w:r>
        <w:br/>
      </w:r>
      <w:r>
        <w:br/>
        <w:t>class NotificationService {</w:t>
      </w:r>
      <w:r>
        <w:br/>
        <w:t xml:space="preserve">    public void notifyUser(String userId, String message) {</w:t>
      </w:r>
      <w:r>
        <w:br/>
        <w:t xml:space="preserve">        System.out.println("Notifying user " + userId + ": " + message);</w:t>
      </w:r>
      <w:r>
        <w:br/>
        <w:t xml:space="preserve">    }</w:t>
      </w:r>
      <w:r>
        <w:br/>
        <w:t>}</w:t>
      </w:r>
      <w:r>
        <w:br/>
      </w:r>
      <w:r>
        <w:br/>
        <w:t>interface TransactionRepository {</w:t>
      </w:r>
      <w:r>
        <w:br/>
        <w:t xml:space="preserve">    void save(Transaction txn);</w:t>
      </w:r>
      <w:r>
        <w:br/>
        <w:t>}</w:t>
      </w:r>
      <w:r>
        <w:br/>
      </w:r>
      <w:r>
        <w:br/>
        <w:t>class Transaction {</w:t>
      </w:r>
      <w:r>
        <w:br/>
        <w:t xml:space="preserve">    private final String userId;</w:t>
      </w:r>
      <w:r>
        <w:br/>
        <w:t xml:space="preserve">    private final double amount;</w:t>
      </w:r>
      <w:r>
        <w:br/>
      </w:r>
      <w:r>
        <w:br/>
        <w:t xml:space="preserve">    public Transaction(String userId, double amount) {</w:t>
      </w:r>
      <w:r>
        <w:br/>
        <w:t xml:space="preserve">        this.userId = userId;</w:t>
      </w:r>
      <w:r>
        <w:br/>
        <w:t xml:space="preserve">        this.amount = amount;</w:t>
      </w:r>
      <w:r>
        <w:br/>
        <w:t xml:space="preserve">    }</w:t>
      </w:r>
      <w:r>
        <w:br/>
      </w:r>
      <w:r>
        <w:br/>
        <w:t xml:space="preserve">    public String getUserId() { return userId; }</w:t>
      </w:r>
      <w:r>
        <w:br/>
        <w:t xml:space="preserve">    public double getAmount() { return amount; }</w:t>
      </w:r>
      <w:r>
        <w:br/>
        <w:t>}</w:t>
      </w:r>
      <w:r>
        <w:br/>
      </w:r>
    </w:p>
    <w:p w14:paraId="769BA670" w14:textId="77777777" w:rsidR="00036180" w:rsidRDefault="00000000">
      <w:r>
        <w:t>Test Code (src/test/java/com/example/TransactionServiceTest.java):</w:t>
      </w:r>
    </w:p>
    <w:p w14:paraId="4C4D17CA" w14:textId="77777777" w:rsidR="00036180" w:rsidRDefault="00000000">
      <w:r>
        <w:br/>
        <w:t>package com.example;</w:t>
      </w:r>
      <w:r>
        <w:br/>
      </w:r>
      <w:r>
        <w:br/>
        <w:t>import org.junit.jupiter.api.Test;</w:t>
      </w:r>
      <w:r>
        <w:br/>
        <w:t>import static org.mockito.Mockito.*;</w:t>
      </w:r>
      <w:r>
        <w:br/>
      </w:r>
      <w:r>
        <w:br/>
        <w:t>class TransactionServiceTest {</w:t>
      </w:r>
      <w:r>
        <w:br/>
      </w:r>
      <w:r>
        <w:br/>
        <w:t xml:space="preserve">    @Test</w:t>
      </w:r>
      <w:r>
        <w:br/>
        <w:t xml:space="preserve">    void sendsNotificationAfterTransactionSaved() {</w:t>
      </w:r>
      <w:r>
        <w:br/>
        <w:t xml:space="preserve">        NotificationService realNotification = new NotificationService();</w:t>
      </w:r>
      <w:r>
        <w:br/>
        <w:t xml:space="preserve">        NotificationService spyNotification = spy(realNotification);</w:t>
      </w:r>
      <w:r>
        <w:br/>
      </w:r>
      <w:r>
        <w:br/>
        <w:t xml:space="preserve">        TransactionRepository mockRepo = mock(TransactionRepository.class);</w:t>
      </w:r>
      <w:r>
        <w:br/>
        <w:t xml:space="preserve">        TransactionService service = new TransactionService(spyNotification, mockRepo);</w:t>
      </w:r>
      <w:r>
        <w:br/>
      </w:r>
      <w:r>
        <w:lastRenderedPageBreak/>
        <w:br/>
        <w:t xml:space="preserve">        Transaction txn = new Transaction("u123", 500);</w:t>
      </w:r>
      <w:r>
        <w:br/>
      </w:r>
      <w:r>
        <w:br/>
        <w:t xml:space="preserve">        service.processTransaction(txn);</w:t>
      </w:r>
      <w:r>
        <w:br/>
      </w:r>
      <w:r>
        <w:br/>
        <w:t xml:space="preserve">        verify(mockRepo).save(txn);</w:t>
      </w:r>
      <w:r>
        <w:br/>
        <w:t xml:space="preserve">        verify(spyNotification).notifyUser("u123", "Transaction successful");</w:t>
      </w:r>
      <w:r>
        <w:br/>
        <w:t xml:space="preserve">    }</w:t>
      </w:r>
      <w:r>
        <w:br/>
        <w:t>}</w:t>
      </w:r>
      <w:r>
        <w:br/>
      </w:r>
    </w:p>
    <w:sectPr w:rsidR="000361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7193638">
    <w:abstractNumId w:val="8"/>
  </w:num>
  <w:num w:numId="2" w16cid:durableId="329336262">
    <w:abstractNumId w:val="6"/>
  </w:num>
  <w:num w:numId="3" w16cid:durableId="2105303362">
    <w:abstractNumId w:val="5"/>
  </w:num>
  <w:num w:numId="4" w16cid:durableId="1779330824">
    <w:abstractNumId w:val="4"/>
  </w:num>
  <w:num w:numId="5" w16cid:durableId="1844588484">
    <w:abstractNumId w:val="7"/>
  </w:num>
  <w:num w:numId="6" w16cid:durableId="521630992">
    <w:abstractNumId w:val="3"/>
  </w:num>
  <w:num w:numId="7" w16cid:durableId="665788648">
    <w:abstractNumId w:val="2"/>
  </w:num>
  <w:num w:numId="8" w16cid:durableId="1353460973">
    <w:abstractNumId w:val="1"/>
  </w:num>
  <w:num w:numId="9" w16cid:durableId="492650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180"/>
    <w:rsid w:val="0006063C"/>
    <w:rsid w:val="0015074B"/>
    <w:rsid w:val="0029639D"/>
    <w:rsid w:val="00326F90"/>
    <w:rsid w:val="00390CAE"/>
    <w:rsid w:val="008E3B91"/>
    <w:rsid w:val="00AA1D8D"/>
    <w:rsid w:val="00B026DB"/>
    <w:rsid w:val="00B47730"/>
    <w:rsid w:val="00CB0664"/>
    <w:rsid w:val="00E122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D02377"/>
  <w14:defaultImageDpi w14:val="300"/>
  <w15:docId w15:val="{3A140EEA-EED8-4872-ABBF-BD662D23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Pranav Phadke</cp:lastModifiedBy>
  <cp:revision>3</cp:revision>
  <dcterms:created xsi:type="dcterms:W3CDTF">2013-12-23T23:15:00Z</dcterms:created>
  <dcterms:modified xsi:type="dcterms:W3CDTF">2025-10-07T08:53:00Z</dcterms:modified>
  <cp:category/>
</cp:coreProperties>
</file>